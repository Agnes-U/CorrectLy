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0" w:after="120"/>
        <w:rPr/>
      </w:pPr>
      <w:r>
        <w:rPr/>
        <w:t xml:space="preserve">Hello world. </w:t>
      </w:r>
      <w:r>
        <w:rPr/>
        <w:t>Hello, this is a sample document. I am sit here in the lab. John is played in the hostel. Harry has been go to the company since last month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71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00000A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jc w:val="left"/>
    </w:pPr>
    <w:rPr>
      <w:rFonts w:ascii="Courier" w:hAnsi="Courier" w:eastAsia="" w:cs="" w:cstheme="minorBidi" w:eastAsiaTheme="minorEastAsia"/>
      <w:color w:val="00000A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0955F24-8C3C-441C-8DA2-433960B25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LibreOffice/5.1.6.2$Linux_X86_64 LibreOffice_project/10m0$Build-2</Application>
  <Pages>1</Pages>
  <Words>31</Words>
  <Characters>122</Characters>
  <CharactersWithSpaces>152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Cisco Employee</dc:creator>
  <dc:description>generated by python-docx</dc:description>
  <dc:language>en-IN</dc:language>
  <cp:lastModifiedBy/>
  <dcterms:modified xsi:type="dcterms:W3CDTF">2018-06-28T15:18:10Z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