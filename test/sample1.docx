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20"/>
        <w:rPr/>
      </w:pPr>
      <w:r>
        <w:rPr/>
        <w:t>Hello world. Hello, this is a sample document. I am sit here in the lab. John is played in the hostel. Harry has been go to the company since last month. There have been tremendous progress in ocmputer science in the last feww decades. And credits goes to the rise of develpoment in electronics. The key players in this domain have been compet</w:t>
      </w:r>
      <w:r>
        <w:rPr/>
        <w:t>ing</w:t>
      </w:r>
      <w:r>
        <w:rPr/>
        <w:t xml:space="preserve"> against each other. Apple is dominate the market with their mobile phones.</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1"/>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 w:cs="" w:asciiTheme="minorHAnsi" w:cstheme="minorBidi" w:eastAsiaTheme="minorEastAsia" w:hAnsiTheme="minorHAnsi"/>
      <w:color w:val="00000A"/>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5F24-8C3C-441C-8DA2-433960B2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1</Pages>
  <Words>75</Words>
  <Characters>347</Characters>
  <CharactersWithSpaces>421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Cisco Employee</dc:creator>
  <dc:description>generated by python-docx</dc:description>
  <dc:language>en-IN</dc:language>
  <cp:lastModifiedBy/>
  <dcterms:modified xsi:type="dcterms:W3CDTF">2018-07-04T23:13:01Z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